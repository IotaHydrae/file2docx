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file2docx.py</w:t>
      </w:r>
    </w:p>
    <w:p>
      <w:r>
        <w:t># coding:utf-8</w:t>
        <w:br/>
        <w:br/>
        <w:t>from docx import Document</w:t>
        <w:br/>
        <w:t>import os</w:t>
        <w:br/>
        <w:t>import sys</w:t>
        <w:br/>
        <w:t>from PyQt5.QtWidgets import *</w:t>
        <w:br/>
        <w:t>from PyQt5 import QtGui</w:t>
        <w:br/>
        <w:t>from GUI import Ui_Dialog</w:t>
        <w:br/>
        <w:t>import time</w:t>
        <w:br/>
        <w:br/>
        <w:t>class UserWidgets(QMainWindow, Ui_Dialog):</w:t>
        <w:br/>
        <w:t xml:space="preserve">    def __init__(self, *args, **kwargs):</w:t>
        <w:br/>
        <w:t xml:space="preserve">        super(UserWidgets, self).__init__(*args, **kwargs)</w:t>
        <w:br/>
        <w:t xml:space="preserve">        self.pwd = os.getcwd()</w:t>
        <w:br/>
        <w:t xml:space="preserve">        self.files_list = []</w:t>
        <w:br/>
        <w:t xml:space="preserve">        self.document = Document()</w:t>
        <w:br/>
        <w:t xml:space="preserve">        self.init_menu()</w:t>
        <w:br/>
        <w:br/>
        <w:br/>
        <w:t xml:space="preserve">        self.setupUi(self)</w:t>
        <w:br/>
        <w:t xml:space="preserve">        self.config()</w:t>
        <w:br/>
        <w:t xml:space="preserve">        self.set_events()</w:t>
        <w:br/>
        <w:t xml:space="preserve">        self.changes()</w:t>
        <w:br/>
        <w:br/>
        <w:t xml:space="preserve">    def init_menu(self):</w:t>
        <w:br/>
        <w:t xml:space="preserve">        bar = self.menuBar()</w:t>
        <w:br/>
        <w:t xml:space="preserve">        stop = bar.addMenu('文件')</w:t>
        <w:br/>
        <w:t xml:space="preserve">        settings = bar.addMenu('设置')</w:t>
        <w:br/>
        <w:br/>
        <w:t xml:space="preserve">        stop.addAction('退出',exit)</w:t>
        <w:br/>
        <w:t xml:space="preserve">        filetype = QAction('文件类型',self)</w:t>
        <w:br/>
        <w:t xml:space="preserve">        filetype.setShortcut("Ctrl + F")</w:t>
        <w:br/>
        <w:t xml:space="preserve">        filetype.triggered.connect(self.get_filetype)</w:t>
        <w:br/>
        <w:br/>
        <w:br/>
        <w:t xml:space="preserve">        settings.addAction(filetype)</w:t>
        <w:br/>
        <w:br/>
        <w:t xml:space="preserve">    def changes(self):</w:t>
        <w:br/>
        <w:t xml:space="preserve">        icon = QtGui.QIcon()</w:t>
        <w:br/>
        <w:t xml:space="preserve">        icon.addPixmap(QtGui.QPixmap("images/dict.jpg"), QtGui.QIcon.Normal, QtGui.QIcon.Off)</w:t>
        <w:br/>
        <w:t xml:space="preserve">        self.project.setIcon(icon)</w:t>
        <w:br/>
        <w:t xml:space="preserve">        self.output.setIcon(icon)</w:t>
        <w:br/>
        <w:br/>
        <w:t xml:space="preserve">    def config(self):</w:t>
        <w:br/>
        <w:t xml:space="preserve">        self.progressBar.setVisible(False)</w:t>
        <w:br/>
        <w:t xml:space="preserve">        if os.path.exists('cache/project.path'):</w:t>
        <w:br/>
        <w:t xml:space="preserve">            with open('cache/project.path', 'r') as file:</w:t>
        <w:br/>
        <w:br/>
        <w:t xml:space="preserve">                self.pro_dict.insert(file.read())</w:t>
        <w:br/>
        <w:t xml:space="preserve">                file.close()</w:t>
        <w:br/>
        <w:br/>
        <w:t xml:space="preserve">        if os.path.exists('cache/output.path'):</w:t>
        <w:br/>
        <w:t xml:space="preserve">            with open('cache/output.path', 'r') as file:</w:t>
        <w:br/>
        <w:br/>
        <w:t xml:space="preserve">                self.output_dict.insert(file.read())</w:t>
        <w:br/>
        <w:t xml:space="preserve">                file.close()</w:t>
        <w:br/>
        <w:br/>
        <w:t xml:space="preserve">    def set_events(self):</w:t>
        <w:br/>
        <w:t xml:space="preserve">        self.project.clicked.connect(self.choose_pro_dir)</w:t>
        <w:br/>
        <w:t xml:space="preserve">        self.output.clicked.connect(self.choose_output_dir)</w:t>
        <w:br/>
        <w:t xml:space="preserve">        self.reset.clicked.connect(self.dialog_reset)</w:t>
        <w:br/>
        <w:t xml:space="preserve">        self.generate.clicked.connect(self.generate_docx)</w:t>
        <w:br/>
        <w:br/>
        <w:t xml:space="preserve">    def choose_pro_dir(self):</w:t>
        <w:br/>
        <w:t xml:space="preserve">        self.progressBar.setVisible(False)</w:t>
        <w:br/>
        <w:t xml:space="preserve">        self.pro_dict.clear()</w:t>
        <w:br/>
        <w:t xml:space="preserve">        pro_path = QFileDialog.getExistingDirectory(self, '请选择项目路径', './')</w:t>
        <w:br/>
        <w:t xml:space="preserve">        self.pro_dict.insert(pro_path)</w:t>
        <w:br/>
        <w:t xml:space="preserve">        self.write_to_file('project', 'path', pro_path)</w:t>
        <w:br/>
        <w:br/>
        <w:t xml:space="preserve">    def choose_output_dir(self):</w:t>
        <w:br/>
        <w:t xml:space="preserve">        self.progressBar.setVisible(False)</w:t>
        <w:br/>
        <w:t xml:space="preserve">        self.output_dict.clear()</w:t>
        <w:br/>
        <w:t xml:space="preserve">        output_path = QFileDialog.getExistingDirectory(self, '请选择生成位置', './')</w:t>
        <w:br/>
        <w:t xml:space="preserve">        self.output_dict.insert(output_path)</w:t>
        <w:br/>
        <w:t xml:space="preserve">        self.write_to_file('output','path',output_path)</w:t>
        <w:br/>
        <w:br/>
        <w:t xml:space="preserve">    def get_filetype(self):</w:t>
        <w:br/>
        <w:t xml:space="preserve">        status = os.path.exists('cache/file.tp')</w:t>
        <w:br/>
        <w:t xml:space="preserve">        if status:</w:t>
        <w:br/>
        <w:t xml:space="preserve">            str = self.read_file('cache/file.tp')</w:t>
        <w:br/>
        <w:t xml:space="preserve">            filetype = QInputDialog.getText(self, "文件类型","请输入文件类型(.*)以分号隔开", QLineEdit.Normal,str)</w:t>
        <w:br/>
        <w:t xml:space="preserve">        else:</w:t>
        <w:br/>
        <w:t xml:space="preserve">            filetype = QInputDialog.getText(self, "文件类型", "请输入文件类型(.*)以分号隔开", QLineEdit.Normal )</w:t>
        <w:br/>
        <w:t xml:space="preserve">        if filetype[1]:</w:t>
        <w:br/>
        <w:t xml:space="preserve">            self.write_to_file('file', 'tp', filetype[0])</w:t>
        <w:br/>
        <w:br/>
        <w:t xml:space="preserve">    def dialog_reset(self):</w:t>
        <w:br/>
        <w:t xml:space="preserve">        self.pro_dict.clear()</w:t>
        <w:br/>
        <w:t xml:space="preserve">        self.output_dict.clear()</w:t>
        <w:br/>
        <w:t xml:space="preserve">        self.progressBar.setVisible(False)</w:t>
        <w:br/>
        <w:br/>
        <w:t xml:space="preserve">    def visitDir(self, path):</w:t>
        <w:br/>
        <w:t xml:space="preserve">        list_all = os.listdir(path)</w:t>
        <w:br/>
        <w:br/>
        <w:t xml:space="preserve">        for item in list_all:</w:t>
        <w:br/>
        <w:t xml:space="preserve">            name = os.path.join(path, item)</w:t>
        <w:br/>
        <w:t xml:space="preserve">            if not os.path.isfile(name):</w:t>
        <w:br/>
        <w:t xml:space="preserve">                self.visitDir(name)</w:t>
        <w:br/>
        <w:t xml:space="preserve">            else:</w:t>
        <w:br/>
        <w:t xml:space="preserve">                if name != os.getcwd() +'\\'+ os.path.basename(__file__):</w:t>
        <w:br/>
        <w:t xml:space="preserve">                    # print(name)</w:t>
        <w:br/>
        <w:t xml:space="preserve">                    self.files_list.append(name)</w:t>
        <w:br/>
        <w:t xml:space="preserve">        return self.files_list</w:t>
        <w:br/>
        <w:br/>
        <w:br/>
        <w:t xml:space="preserve">    def read_file(self, path):</w:t>
        <w:br/>
        <w:t xml:space="preserve">        str = ''</w:t>
        <w:br/>
        <w:br/>
        <w:t xml:space="preserve">        if os.path.exists(path):</w:t>
        <w:br/>
        <w:t xml:space="preserve">            with open(path, 'r', encoding='utf-8') as file:</w:t>
        <w:br/>
        <w:t xml:space="preserve">                str = file.read()</w:t>
        <w:br/>
        <w:t xml:space="preserve">                file.close()</w:t>
        <w:br/>
        <w:br/>
        <w:t xml:space="preserve">        return str</w:t>
        <w:br/>
        <w:t xml:space="preserve">    def write_to_file(self,filename,type,text):</w:t>
        <w:br/>
        <w:t xml:space="preserve">        with open('cache/{0}.{1}'.format(filename,type), 'w+') as file:</w:t>
        <w:br/>
        <w:t xml:space="preserve">            file.write(text)</w:t>
        <w:br/>
        <w:t xml:space="preserve">            file.close()</w:t>
        <w:br/>
        <w:br/>
        <w:t xml:space="preserve">    def render_txt(self):</w:t>
        <w:br/>
        <w:t xml:space="preserve">        # imp_word=[]</w:t>
        <w:br/>
        <w:t xml:space="preserve">        pass</w:t>
        <w:br/>
        <w:br/>
        <w:t xml:space="preserve">    def render_img(self):</w:t>
        <w:br/>
        <w:t xml:space="preserve">        pass</w:t>
        <w:br/>
        <w:br/>
        <w:t xml:space="preserve">    def generate_docx(self):</w:t>
        <w:br/>
        <w:t xml:space="preserve">        # 1</w:t>
        <w:br/>
        <w:t xml:space="preserve">        self.file_path = self.pro_dict.text()</w:t>
        <w:br/>
        <w:t xml:space="preserve">        self.progressBar.setValue(1)</w:t>
        <w:br/>
        <w:t xml:space="preserve">        # 2</w:t>
        <w:br/>
        <w:t xml:space="preserve">        self.gen_path = self.output_dict.text()</w:t>
        <w:br/>
        <w:br/>
        <w:t xml:space="preserve">        # 3</w:t>
        <w:br/>
        <w:t xml:space="preserve">        if os.path.exists('cache/file.tp'):</w:t>
        <w:br/>
        <w:t xml:space="preserve">            with open('cache/file.tp', 'r') as file:</w:t>
        <w:br/>
        <w:t xml:space="preserve">                temp = file.read()</w:t>
        <w:br/>
        <w:t xml:space="preserve">                file.close()</w:t>
        <w:br/>
        <w:t xml:space="preserve">        # 4</w:t>
        <w:br/>
        <w:t xml:space="preserve">        file_type = temp.split(';')</w:t>
        <w:br/>
        <w:t xml:space="preserve">        # 5</w:t>
        <w:br/>
        <w:t xml:space="preserve">        file_type_ok = True</w:t>
        <w:br/>
        <w:t xml:space="preserve">        if len(file_type) == 0:</w:t>
        <w:br/>
        <w:t xml:space="preserve">            QMessageBox.warning(self, '错误', '文件类型不能为空', QMessageBox.Yes)</w:t>
        <w:br/>
        <w:t xml:space="preserve">            return</w:t>
        <w:br/>
        <w:t xml:space="preserve">        # 6</w:t>
        <w:br/>
        <w:t xml:space="preserve">        for item in file_type:</w:t>
        <w:br/>
        <w:t xml:space="preserve">            if not item.startswith('.'):</w:t>
        <w:br/>
        <w:t xml:space="preserve">                QMessageBox.warning(self, '错误', '文件类型错误', QMessageBox.Yes)</w:t>
        <w:br/>
        <w:t xml:space="preserve">                file_type_ok=False</w:t>
        <w:br/>
        <w:t xml:space="preserve">        # 7</w:t>
        <w:br/>
        <w:t xml:space="preserve">        if not file_type_ok:</w:t>
        <w:br/>
        <w:t xml:space="preserve">            return</w:t>
        <w:br/>
        <w:br/>
        <w:t xml:space="preserve">        # 8</w:t>
        <w:br/>
        <w:t xml:space="preserve">        if os.path.exists(self.file_path) and os.path.exists(self.gen_path):</w:t>
        <w:br/>
        <w:t xml:space="preserve">            self.progressBar.setVisible(True)</w:t>
        <w:br/>
        <w:t xml:space="preserve">            # 3</w:t>
        <w:br/>
        <w:t xml:space="preserve">            self.files_list = self.visitDir(self.file_path)</w:t>
        <w:br/>
        <w:t xml:space="preserve">            file_type.append('Makefile')</w:t>
        <w:br/>
        <w:t xml:space="preserve">            for item in self.files_list:</w:t>
        <w:br/>
        <w:t xml:space="preserve">                filename = os.path.splitext(item)[0]</w:t>
        <w:br/>
        <w:t xml:space="preserve">                suffix = os.path.splitext(item)[1]</w:t>
        <w:br/>
        <w:t xml:space="preserve">                head = filename.split('\\')[-1]</w:t>
        <w:br/>
        <w:t xml:space="preserve">                print(head)</w:t>
        <w:br/>
        <w:br/>
        <w:t xml:space="preserve">                if suffix in file_type:</w:t>
        <w:br/>
        <w:t xml:space="preserve">                    data=self.read_file(item)</w:t>
        <w:br/>
        <w:t xml:space="preserve">                    self.document.add_heading(head+suffix)</w:t>
        <w:br/>
        <w:t xml:space="preserve">                    self.document.add_paragraph(data)</w:t>
        <w:br/>
        <w:t xml:space="preserve">                if head == 'Makefile':</w:t>
        <w:br/>
        <w:t xml:space="preserve">                    data = self.read_file(item)</w:t>
        <w:br/>
        <w:t xml:space="preserve">                    self.document.add_heading(head)</w:t>
        <w:br/>
        <w:t xml:space="preserve">                    self.document.add_paragraph(data)</w:t>
        <w:br/>
        <w:t xml:space="preserve">            value = 0</w:t>
        <w:br/>
        <w:t xml:space="preserve">            for i in range(8):</w:t>
        <w:br/>
        <w:t xml:space="preserve">                time.sleep(0.05)</w:t>
        <w:br/>
        <w:t xml:space="preserve">                value += 12.5</w:t>
        <w:br/>
        <w:t xml:space="preserve">                self.progressBar.setValue(value)</w:t>
        <w:br/>
        <w:t xml:space="preserve">            print(self.gen_path)</w:t>
        <w:br/>
        <w:t xml:space="preserve">            self.document.save('{0}/{1}.docx'.format(self.gen_path, self.file_path.split('/')[-1]))</w:t>
        <w:br/>
        <w:t xml:space="preserve">        else:</w:t>
        <w:br/>
        <w:t xml:space="preserve">            QMessageBox.warning(self, '错误', '路径不能为空', QMessageBox.Yes)</w:t>
        <w:br/>
        <w:br/>
        <w:br/>
        <w:t>if __name__ == '__main__':</w:t>
        <w:br/>
        <w:t xml:space="preserve">    app = QApplication(sys.argv)</w:t>
        <w:br/>
        <w:t xml:space="preserve">    win = UserWidgets()</w:t>
        <w:br/>
        <w:t xml:space="preserve">    win.setWindowTitle('代码文档生成器')</w:t>
        <w:br/>
        <w:t xml:space="preserve">    win.show()</w:t>
        <w:br/>
        <w:t xml:space="preserve">    sys.exit(app.exec_())</w:t>
        <w:br/>
        <w:br/>
      </w:r>
    </w:p>
    <w:p>
      <w:pPr>
        <w:pStyle w:val="Heading1"/>
      </w:pPr>
      <w:r>
        <w:t>GUI.py</w:t>
      </w:r>
    </w:p>
    <w:p>
      <w:r>
        <w:t># -*- coding: utf-8 -*-</w:t>
        <w:br/>
        <w:br/>
        <w:t># Form implementation generated from reading ui file 'GUI.ui'</w:t>
        <w:br/>
        <w:t>#</w:t>
        <w:br/>
        <w:t># Created by: PyQt5 UI code generator 5.13.0</w:t>
        <w:br/>
        <w:t>#</w:t>
        <w:br/>
        <w:t># WARNING! All changes made in this file will be lost!</w:t>
        <w:br/>
        <w:br/>
        <w:br/>
        <w:t>from PyQt5 import QtCore, QtGui, QtWidgets</w:t>
        <w:br/>
        <w:br/>
        <w:br/>
        <w:t>class Ui_Dialog(object):</w:t>
        <w:br/>
        <w:t xml:space="preserve">    def setupUi(self, Dialog):</w:t>
        <w:br/>
        <w:t xml:space="preserve">        Dialog.setObjectName("Dialog")</w:t>
        <w:br/>
        <w:t xml:space="preserve">        Dialog.resize(520, 164)</w:t>
        <w:br/>
        <w:t xml:space="preserve">        self.reset = QtWidgets.QPushButton(Dialog)</w:t>
        <w:br/>
        <w:t xml:space="preserve">        self.reset.setGeometry(QtCore.QRect(410, 40, 91, 41))</w:t>
        <w:br/>
        <w:t xml:space="preserve">        self.reset.setObjectName("reset")</w:t>
        <w:br/>
        <w:t xml:space="preserve">        self.label = QtWidgets.QLabel(Dialog)</w:t>
        <w:br/>
        <w:t xml:space="preserve">        self.label.setGeometry(QtCore.QRect(20, 40, 61, 16))</w:t>
        <w:br/>
        <w:t xml:space="preserve">        self.label.setObjectName("label")</w:t>
        <w:br/>
        <w:t xml:space="preserve">        self.label_2 = QtWidgets.QLabel(Dialog)</w:t>
        <w:br/>
        <w:t xml:space="preserve">        self.label_2.setGeometry(QtCore.QRect(10, 80, 71, 20))</w:t>
        <w:br/>
        <w:t xml:space="preserve">        self.label_2.setObjectName("label_2")</w:t>
        <w:br/>
        <w:t xml:space="preserve">        self.pro_dict = QtWidgets.QLineEdit(Dialog)</w:t>
        <w:br/>
        <w:t xml:space="preserve">        self.pro_dict.setGeometry(QtCore.QRect(90, 40, 271, 21))</w:t>
        <w:br/>
        <w:t xml:space="preserve">        self.pro_dict.setObjectName("pro_dict")</w:t>
        <w:br/>
        <w:t xml:space="preserve">        self.output_dict = QtWidgets.QLineEdit(Dialog)</w:t>
        <w:br/>
        <w:t xml:space="preserve">        self.output_dict.setGeometry(QtCore.QRect(90, 80, 271, 20))</w:t>
        <w:br/>
        <w:t xml:space="preserve">        self.output_dict.setObjectName("output_dict")</w:t>
        <w:br/>
        <w:t xml:space="preserve">        self.generate = QtWidgets.QPushButton(Dialog)</w:t>
        <w:br/>
        <w:t xml:space="preserve">        self.generate.setGeometry(QtCore.QRect(410, 110, 91, 41))</w:t>
        <w:br/>
        <w:t xml:space="preserve">        self.generate.setObjectName("generate")</w:t>
        <w:br/>
        <w:t xml:space="preserve">        self.project = QtWidgets.QPushButton(Dialog)</w:t>
        <w:br/>
        <w:t xml:space="preserve">        self.project.setGeometry(QtCore.QRect(360, 40, 21, 21))</w:t>
        <w:br/>
        <w:t xml:space="preserve">        self.project.setText("")</w:t>
        <w:br/>
        <w:t xml:space="preserve">        icon = QtGui.QIcon()</w:t>
        <w:br/>
        <w:t xml:space="preserve">        icon.addPixmap(QtGui.QPixmap("C:/Users/JessenHua/Pictures/dict.jpg"), QtGui.QIcon.Normal, QtGui.QIcon.Off)</w:t>
        <w:br/>
        <w:t xml:space="preserve">        self.project.setIcon(icon)</w:t>
        <w:br/>
        <w:t xml:space="preserve">        self.project.setObjectName("project")</w:t>
        <w:br/>
        <w:t xml:space="preserve">        self.output = QtWidgets.QPushButton(Dialog)</w:t>
        <w:br/>
        <w:t xml:space="preserve">        self.output.setGeometry(QtCore.QRect(360, 80, 21, 21))</w:t>
        <w:br/>
        <w:t xml:space="preserve">        self.output.setText("")</w:t>
        <w:br/>
        <w:t xml:space="preserve">        self.output.setIcon(icon)</w:t>
        <w:br/>
        <w:t xml:space="preserve">        self.output.setObjectName("output")</w:t>
        <w:br/>
        <w:t xml:space="preserve">        self.progressBar = QtWidgets.QProgressBar(Dialog)</w:t>
        <w:br/>
        <w:t xml:space="preserve">        self.progressBar.setEnabled(True)</w:t>
        <w:br/>
        <w:t xml:space="preserve">        self.progressBar.setGeometry(QtCore.QRect(110, 130, 251, 23))</w:t>
        <w:br/>
        <w:t xml:space="preserve">        self.progressBar.setProperty("value", 0)</w:t>
        <w:br/>
        <w:t xml:space="preserve">        self.progressBar.setTextVisible(True)</w:t>
        <w:br/>
        <w:t xml:space="preserve">        self.progressBar.setObjectName("progressBar")</w:t>
        <w:br/>
        <w:br/>
        <w:t xml:space="preserve">        self.retranslateUi(Dialog)</w:t>
        <w:br/>
        <w:t xml:space="preserve">        QtCore.QMetaObject.connectSlotsByName(Dialog)</w:t>
        <w:br/>
        <w:br/>
        <w:t xml:space="preserve">    def retranslateUi(self, Dialog):</w:t>
        <w:br/>
        <w:t xml:space="preserve">        _translate = QtCore.QCoreApplication.translate</w:t>
        <w:br/>
        <w:t xml:space="preserve">        Dialog.setWindowTitle(_translate("Dialog", "文档生成器"))</w:t>
        <w:br/>
        <w:t xml:space="preserve">        self.reset.setText(_translate("Dialog", "重置"))</w:t>
        <w:br/>
        <w:t xml:space="preserve">        self.label.setText(_translate("Dialog", "项目文件夹"))</w:t>
        <w:br/>
        <w:t xml:space="preserve">        self.label_2.setText(_translate("Dialog", "文档生成位置"))</w:t>
        <w:br/>
        <w:t xml:space="preserve">        self.generate.setText(_translate("Dialog", "生成"))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